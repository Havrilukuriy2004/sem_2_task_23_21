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Акт № 75</w:t>
      </w:r>
    </w:p>
    <w:p>
      <w:r>
        <w:t>Дата: 19.07.2016</w:t>
      </w:r>
    </w:p>
    <w:p>
      <w:r>
        <w:t>Даний Акт засвідчує, що Виконавцем на майданчику Перечинська філія ТТС були виконані такі роботи:</w:t>
      </w:r>
    </w:p>
    <w:p>
      <w:r>
        <w:t>за адресою: Перечин, вул. Шкільна, 14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№</w:t>
            </w:r>
          </w:p>
        </w:tc>
        <w:tc>
          <w:tcPr>
            <w:tcW w:type="dxa" w:w="4320"/>
          </w:tcPr>
          <w:p>
            <w:r>
              <w:t>Назва роботи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Тестування обладнання</w:t>
            </w:r>
          </w:p>
        </w:tc>
      </w:tr>
    </w:tbl>
    <w:p>
      <w:r>
        <w:t>Сума виконаних робіт складає: 23250 грн.</w:t>
      </w:r>
    </w:p>
    <w:p>
      <w:r>
        <w:t>Від Замовника: ____________________</w:t>
      </w:r>
    </w:p>
    <w:p>
      <w:r>
        <w:t>Від Виконавця: 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